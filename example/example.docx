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7399D0">
      <w:pPr>
        <w:rPr>
          <w:rFonts w:hint="eastAsia"/>
        </w:rPr>
      </w:pPr>
      <w:r>
        <w:t># 我的文档标题</w:t>
      </w:r>
      <w:r>
        <w:rPr>
          <w:rFonts w:hint="eastAsia"/>
        </w:rPr>
        <w:t>查询知识图谱：</w:t>
      </w:r>
    </w:p>
    <w:p w14:paraId="6BF4ADCC">
      <w:pPr>
        <w:rPr>
          <w:rFonts w:hint="eastAsia"/>
        </w:rPr>
      </w:pPr>
      <w:r>
        <w:rPr>
          <w:rFonts w:hint="eastAsia"/>
        </w:rPr>
        <w:t>(CR400AF, 具有, 轴温传感器)</w:t>
      </w:r>
    </w:p>
    <w:p w14:paraId="0ED4EE6A">
      <w:pPr>
        <w:rPr>
          <w:rFonts w:hint="eastAsia"/>
        </w:rPr>
      </w:pPr>
      <w:r>
        <w:rPr>
          <w:rFonts w:hint="eastAsia"/>
        </w:rPr>
        <w:t>→</w:t>
      </w:r>
    </w:p>
    <w:p w14:paraId="13D75C59">
      <w:pPr>
        <w:rPr>
          <w:rFonts w:hint="eastAsia"/>
        </w:rPr>
      </w:pPr>
      <w:r>
        <w:rPr>
          <w:rFonts w:hint="eastAsia"/>
        </w:rPr>
        <w:t>(轴温传感器, 报警阈值, 120℃)</w:t>
      </w:r>
      <w:bookmarkStart w:id="0" w:name="_GoBack"/>
      <w:bookmarkEnd w:id="0"/>
    </w:p>
    <w:p w14:paraId="48CB6B39"/>
    <w:p w14:paraId="4DD7F2DE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582670" cy="1756410"/>
            <wp:effectExtent l="0" t="0" r="13970" b="11430"/>
            <wp:docPr id="3" name="图片 3" descr="c009d053-c7db-41dd-9ede-69301ae4035f_1200x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009d053-c7db-41dd-9ede-69301ae4035f_1200x600"/>
                    <pic:cNvPicPr>
                      <a:picLocks noChangeAspect="1"/>
                    </pic:cNvPicPr>
                  </pic:nvPicPr>
                  <pic:blipFill>
                    <a:blip r:embed="rId6"/>
                    <a:srcRect l="903" t="1690" r="1042" b="2176"/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17564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8002F"/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33CFA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 w14:paraId="2464C642">
            <w:pPr>
              <w:spacing w:after="0" w:line="240" w:lineRule="auto"/>
            </w:pPr>
            <w:r>
              <w:t>列1</w:t>
            </w:r>
          </w:p>
        </w:tc>
        <w:tc>
          <w:tcPr>
            <w:tcW w:w="2880" w:type="dxa"/>
          </w:tcPr>
          <w:p w14:paraId="7784F477">
            <w:pPr>
              <w:spacing w:after="0" w:line="240" w:lineRule="auto"/>
            </w:pPr>
            <w:r>
              <w:t>列2</w:t>
            </w:r>
          </w:p>
        </w:tc>
        <w:tc>
          <w:tcPr>
            <w:tcW w:w="2880" w:type="dxa"/>
          </w:tcPr>
          <w:p w14:paraId="222DEEC9">
            <w:pPr>
              <w:spacing w:after="0" w:line="240" w:lineRule="auto"/>
            </w:pPr>
            <w:r>
              <w:t>列3</w:t>
            </w:r>
          </w:p>
        </w:tc>
      </w:tr>
      <w:tr w14:paraId="51DEF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0A16058">
            <w:pPr>
              <w:spacing w:after="0" w:line="240" w:lineRule="auto"/>
            </w:pPr>
            <w:r>
              <w:t>数据1</w:t>
            </w:r>
          </w:p>
        </w:tc>
        <w:tc>
          <w:tcPr>
            <w:tcW w:w="2880" w:type="dxa"/>
          </w:tcPr>
          <w:p w14:paraId="322523AC">
            <w:pPr>
              <w:spacing w:after="0" w:line="240" w:lineRule="auto"/>
            </w:pPr>
            <w:r>
              <w:t>数据2</w:t>
            </w:r>
          </w:p>
        </w:tc>
        <w:tc>
          <w:tcPr>
            <w:tcW w:w="2880" w:type="dxa"/>
          </w:tcPr>
          <w:p w14:paraId="413BF0D2">
            <w:pPr>
              <w:spacing w:after="0" w:line="240" w:lineRule="auto"/>
            </w:pPr>
            <w:r>
              <w:t>数据3</w:t>
            </w:r>
          </w:p>
        </w:tc>
      </w:tr>
      <w:tr w14:paraId="71690A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E131446">
            <w:pPr>
              <w:spacing w:after="0" w:line="240" w:lineRule="auto"/>
            </w:pPr>
            <w:r>
              <w:t>数据4</w:t>
            </w:r>
          </w:p>
        </w:tc>
        <w:tc>
          <w:tcPr>
            <w:tcW w:w="2880" w:type="dxa"/>
          </w:tcPr>
          <w:p w14:paraId="48EE4658">
            <w:pPr>
              <w:spacing w:after="0" w:line="240" w:lineRule="auto"/>
            </w:pPr>
            <w:r>
              <w:t>数据5</w:t>
            </w:r>
          </w:p>
        </w:tc>
        <w:tc>
          <w:tcPr>
            <w:tcW w:w="2880" w:type="dxa"/>
          </w:tcPr>
          <w:p w14:paraId="16C13558">
            <w:pPr>
              <w:spacing w:after="0" w:line="240" w:lineRule="auto"/>
            </w:pPr>
            <w:r>
              <w:t>数据6</w:t>
            </w:r>
          </w:p>
        </w:tc>
      </w:tr>
    </w:tbl>
    <w:p w14:paraId="555DF113">
      <w:r>
        <w:t>这是第一段文本内容。它将首先被添加到文档中。</w:t>
      </w:r>
    </w:p>
    <w:p w14:paraId="1A806EB0"/>
    <w:p w14:paraId="529100E9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581400" cy="2164080"/>
            <wp:effectExtent l="0" t="0" r="0" b="0"/>
            <wp:docPr id="4" name="图片 4" descr="Snipaste_2025-05-22_10-35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nipaste_2025-05-22_10-35-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88C5"/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1C270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9040EA4">
            <w:pPr>
              <w:spacing w:after="0" w:line="240" w:lineRule="auto"/>
            </w:pPr>
            <w:r>
              <w:t>姓名</w:t>
            </w:r>
          </w:p>
        </w:tc>
        <w:tc>
          <w:tcPr>
            <w:tcW w:w="4320" w:type="dxa"/>
          </w:tcPr>
          <w:p w14:paraId="47F31072">
            <w:pPr>
              <w:spacing w:after="0" w:line="240" w:lineRule="auto"/>
            </w:pPr>
            <w:r>
              <w:t>年龄</w:t>
            </w:r>
          </w:p>
        </w:tc>
      </w:tr>
      <w:tr w14:paraId="423376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0CDA972">
            <w:pPr>
              <w:spacing w:after="0" w:line="240" w:lineRule="auto"/>
            </w:pPr>
            <w:r>
              <w:t>张三</w:t>
            </w:r>
          </w:p>
        </w:tc>
        <w:tc>
          <w:tcPr>
            <w:tcW w:w="4320" w:type="dxa"/>
          </w:tcPr>
          <w:p w14:paraId="3DB40FEF">
            <w:pPr>
              <w:spacing w:after="0" w:line="240" w:lineRule="auto"/>
            </w:pPr>
            <w:r>
              <w:t>25</w:t>
            </w:r>
          </w:p>
        </w:tc>
      </w:tr>
      <w:tr w14:paraId="7138F6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4CA3637">
            <w:pPr>
              <w:spacing w:after="0" w:line="240" w:lineRule="auto"/>
            </w:pPr>
            <w:r>
              <w:t>李四</w:t>
            </w:r>
          </w:p>
        </w:tc>
        <w:tc>
          <w:tcPr>
            <w:tcW w:w="4320" w:type="dxa"/>
          </w:tcPr>
          <w:p w14:paraId="1D2DB210">
            <w:pPr>
              <w:spacing w:after="0" w:line="240" w:lineRule="auto"/>
            </w:pPr>
            <w:r>
              <w:t>30</w:t>
            </w:r>
          </w:p>
        </w:tc>
      </w:tr>
    </w:tbl>
    <w:p w14:paraId="4FCDD639">
      <w:r>
        <w:t>这是第二段文本。在这段文本之后，我们会插入一张图片。</w:t>
      </w:r>
    </w:p>
    <w:p w14:paraId="5D18F9CE">
      <w:r>
        <w:t>这是第三段文本。在这段文本之后，我们会插入一个表格。</w:t>
      </w:r>
    </w:p>
    <w:p w14:paraId="660D094F">
      <w:r>
        <w:t>这是最后一段文本。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仓耳渔阳体 W05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仓耳渔阳体 W05">
    <w:panose1 w:val="02020400000000000000"/>
    <w:charset w:val="80"/>
    <w:family w:val="auto"/>
    <w:pitch w:val="default"/>
    <w:sig w:usb0="80000023" w:usb1="08C10458" w:usb2="00000012" w:usb3="00000000" w:csb0="0002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NotoSansH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 Mono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C640532"/>
    <w:rsid w:val="7F02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5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styleId="135">
    <w:name w:val="HTML Code"/>
    <w:basedOn w:val="132"/>
    <w:semiHidden/>
    <w:unhideWhenUsed/>
    <w:uiPriority w:val="99"/>
    <w:rPr>
      <w:rFonts w:ascii="Courier New" w:hAnsi="Courier New"/>
      <w:sz w:val="20"/>
    </w:rPr>
  </w:style>
  <w:style w:type="character" w:customStyle="1" w:styleId="136">
    <w:name w:val="Header Char"/>
    <w:basedOn w:val="132"/>
    <w:link w:val="25"/>
    <w:uiPriority w:val="99"/>
  </w:style>
  <w:style w:type="character" w:customStyle="1" w:styleId="137">
    <w:name w:val="Footer Char"/>
    <w:basedOn w:val="132"/>
    <w:link w:val="24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2"/>
    <w:link w:val="19"/>
    <w:uiPriority w:val="99"/>
  </w:style>
  <w:style w:type="character" w:customStyle="1" w:styleId="146">
    <w:name w:val="Body Text 2 Char"/>
    <w:basedOn w:val="132"/>
    <w:link w:val="28"/>
    <w:uiPriority w:val="99"/>
  </w:style>
  <w:style w:type="character" w:customStyle="1" w:styleId="147">
    <w:name w:val="Body Text 3 Char"/>
    <w:basedOn w:val="132"/>
    <w:link w:val="17"/>
    <w:uiPriority w:val="99"/>
    <w:rPr>
      <w:sz w:val="16"/>
      <w:szCs w:val="16"/>
    </w:rPr>
  </w:style>
  <w:style w:type="character" w:customStyle="1" w:styleId="148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2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2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124</Words>
  <Characters>126</Characters>
  <Lines>0</Lines>
  <Paragraphs>0</Paragraphs>
  <TotalTime>143</TotalTime>
  <ScaleCrop>false</ScaleCrop>
  <LinksUpToDate>false</LinksUpToDate>
  <CharactersWithSpaces>127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CZ</cp:lastModifiedBy>
  <dcterms:modified xsi:type="dcterms:W3CDTF">2025-08-12T07:24:24Z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eyJoZGlkIjoiMWQ5Y2U3MjBlODYzMGJiY2M1YWY3NDA4YzY1NDFmMmIiLCJ1c2VySWQiOiIyODcyOTc3NzkifQ==</vt:lpwstr>
  </property>
  <property fmtid="{D5CDD505-2E9C-101B-9397-08002B2CF9AE}" pid="3" name="KSOProductBuildVer">
    <vt:lpwstr>2052-12.1.0.21915</vt:lpwstr>
  </property>
  <property fmtid="{D5CDD505-2E9C-101B-9397-08002B2CF9AE}" pid="4" name="ICV">
    <vt:lpwstr>797E397E633B48F99CAFFA8C77750808_12</vt:lpwstr>
  </property>
</Properties>
</file>